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خريطة تعلم الذكاء الاصطناعي (من الصفر إلى المشاريع)</w:t>
      </w:r>
    </w:p>
    <w:p>
      <w:pPr>
        <w:pStyle w:val="Heading1"/>
      </w:pPr>
      <w:r>
        <w:t>المرحلة 1: تعلم Python (مدة: 4 إلى 6 أسابيع)</w:t>
      </w:r>
    </w:p>
    <w:p>
      <w:r>
        <w:br/>
        <w:t>🎯 الهدف: تتعلم Python بشكل كافٍ لبناء أي نموذج ذكاء اصطناعي بسيط.</w:t>
        <w:br/>
        <w:br/>
        <w:t>🧠 المواضيع التي يجب تعلمها:</w:t>
        <w:br/>
        <w:t>- المتغيرات، الشروط، الحلقات، الدوال</w:t>
        <w:br/>
        <w:t>- القوائم والقواميس والمجموعات</w:t>
        <w:br/>
        <w:t>- البرمجة الكائنية (OOP)</w:t>
        <w:br/>
        <w:t>- المكتبات الأساسية: math، random، datetime</w:t>
        <w:br/>
        <w:t>- التعامل مع الملفات</w:t>
        <w:br/>
        <w:t>- مكتبات التعامل مع البيانات: pandas، numpy</w:t>
        <w:br/>
        <w:br/>
        <w:t>🎓 موارد:</w:t>
        <w:br/>
        <w:t>- Elzero Web School (يوتيوب)</w:t>
        <w:br/>
        <w:t>- W3Schools Python</w:t>
        <w:br/>
        <w:t>- Learn Python the Hard Way</w:t>
        <w:br/>
      </w:r>
    </w:p>
    <w:p>
      <w:pPr>
        <w:pStyle w:val="Heading1"/>
      </w:pPr>
      <w:r>
        <w:t>المرحلة 2: تعلم Machine Learning (مدة: 6 إلى 8 أسابيع)</w:t>
      </w:r>
    </w:p>
    <w:p>
      <w:r>
        <w:br/>
        <w:t>🎯 الهدف: بناء أول نموذج تعلم آلي يتعلم من البيانات.</w:t>
        <w:br/>
        <w:br/>
        <w:t>🧠 المواضيع:</w:t>
        <w:br/>
        <w:t>- أساسيات التعلم الآلي: supervised vs unsupervised</w:t>
        <w:br/>
        <w:t>- أدوات العمل: Jupyter Notebook، Google Colab، scikit-learn</w:t>
        <w:br/>
        <w:t>- خطوات المشروع: التحميل، التنظيف، التقسيم، التدريب، التقييم</w:t>
        <w:br/>
        <w:t>- خوارزميات: Decision Tree, KNN, Logistic Regression</w:t>
        <w:br/>
        <w:br/>
        <w:t>🎓 كورسات:</w:t>
        <w:br/>
        <w:t>- دورة Machine Learning مع حيدر الحبوبي</w:t>
        <w:br/>
        <w:t>- Google ML Crash Course</w:t>
        <w:br/>
      </w:r>
    </w:p>
    <w:p>
      <w:pPr>
        <w:pStyle w:val="Heading1"/>
      </w:pPr>
      <w:r>
        <w:t>المرحلة 3: المشاريع التطبيقية (مدة: 2 إلى 3 أشهر)</w:t>
      </w:r>
    </w:p>
    <w:p>
      <w:r>
        <w:br/>
        <w:t>🎯 الهدف: تطبيق ما تعلمته على مشاكل حقيقية، وبناء ملف شخصي قوي.</w:t>
        <w:br/>
        <w:br/>
        <w:t>🧪 أمثلة مشاريع:</w:t>
        <w:br/>
        <w:t>- التصنيف: كشف رسائل مزعجة، تصنيف صور</w:t>
        <w:br/>
        <w:t>- التوقع: سعر منزل</w:t>
        <w:br/>
        <w:t>- Chatbot: بوت أسئلة شائعة</w:t>
        <w:br/>
        <w:t>- تحليل بيانات: Dashboard للبيانات المغربية</w:t>
        <w:br/>
      </w:r>
    </w:p>
    <w:p>
      <w:pPr>
        <w:pStyle w:val="Heading1"/>
      </w:pPr>
      <w:r>
        <w:t>المرحلة 4: التدعيم والتخصص (مستمر)</w:t>
      </w:r>
    </w:p>
    <w:p>
      <w:r>
        <w:br/>
        <w:t>🎯 الهدف: تعميق المهارات في التخصص المختار في السنة الثانية.</w:t>
        <w:br/>
        <w:br/>
        <w:t>🧠 التخصصات المتوفرة:</w:t>
        <w:br/>
        <w:t>- Data Analyst: تحليل البيانات، إحصاء، رسم بياني</w:t>
        <w:br/>
        <w:t>- Big Data: تعلم Spark، Hadoop، Kafka</w:t>
        <w:br/>
        <w:t>- NLP/Chatbot: spaCy، transformers، Hugging Face، Rasa</w:t>
        <w:br/>
        <w:t>- Data Steward: جودة البيانات، التحقق من صحتها</w:t>
        <w:br/>
        <w:br/>
        <w:t>📝 نصيحة: اختر تخصصًا يتماشى مع شغفك وسوق العمل.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